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Chase Mako</w:t>
      </w:r>
    </w:p>
    <w:p>
      <w:r>
        <w:t xml:space="preserve"> Mobile Dev | </w:t>
      </w:r>
    </w:p>
    <w:p>
      <w:r>
        <w:t xml:space="preserve"> 📍 SCC  📧 makochased@gmail.com 📞 0558591305</w:t>
      </w:r>
    </w:p>
    <w:p>
      <w:pPr>
        <w:pStyle w:val="Heading1"/>
      </w:pPr>
      <w:r>
        <w:t>PROFILE</w:t>
      </w:r>
    </w:p>
    <w:p>
      <w:r>
        <w:t>Motivated and detail-oriented Information Technology graduate from Ghana Communication Technology University</w:t>
      </w:r>
    </w:p>
    <w:p>
      <w:pPr>
        <w:pStyle w:val="Heading1"/>
      </w:pPr>
      <w:r>
        <w:t>EDUCATION</w:t>
      </w:r>
    </w:p>
    <w:p>
      <w:r>
        <w:t xml:space="preserve">Bachelor of Information Technology </w:t>
        <w:br/>
        <w:t xml:space="preserve"> Ghana Communication Technology University </w:t>
      </w:r>
    </w:p>
    <w:p>
      <w:pPr>
        <w:pStyle w:val="Heading1"/>
      </w:pPr>
      <w:r>
        <w:t>CERTIFICATE</w:t>
      </w:r>
    </w:p>
    <w:p>
      <w:r>
        <w:t xml:space="preserve">Udemy: PHP and Python Programming </w:t>
        <w:br/>
        <w:t xml:space="preserve"> SoloLearn: Python Programming</w:t>
      </w:r>
    </w:p>
    <w:p>
      <w:pPr>
        <w:pStyle w:val="Heading1"/>
      </w:pPr>
      <w:r>
        <w:t>EXPERIENCE</w:t>
      </w:r>
    </w:p>
    <w:p>
      <w:r>
        <w:t>IT INTERN</w:t>
        <w:br/>
        <w:t xml:space="preserve">University of Ghana Medical Cente </w:t>
        <w:br/>
        <w:t xml:space="preserve"> 2024-07-08 - 2024-09-13</w:t>
      </w:r>
    </w:p>
    <w:p>
      <w:r>
        <w:t>Maintained and repaired IT hardware in a clinical environment.</w:t>
      </w:r>
    </w:p>
    <w:p>
      <w:r>
        <w:t>IT INTERN</w:t>
        <w:br/>
        <w:t xml:space="preserve">Weija Gbawe Municipal Assembly </w:t>
        <w:br/>
        <w:t xml:space="preserve"> 2025-01-06 - 2025-05-05</w:t>
      </w:r>
    </w:p>
    <w:p>
      <w:r>
        <w:t>Used React for the frontend UI, Django REST API for backend logic, and LBPH for facial encodin</w:t>
      </w:r>
    </w:p>
    <w:p>
      <w:pPr>
        <w:pStyle w:val="Heading1"/>
      </w:pPr>
      <w:r>
        <w:t>SKILLS</w:t>
      </w:r>
    </w:p>
    <w:p>
      <w:r>
        <w:t xml:space="preserve">English </w:t>
        <w:br/>
        <w:t xml:space="preserve"> Japanese </w:t>
      </w:r>
    </w:p>
    <w:p>
      <w:r>
        <w:t xml:space="preserve">Php </w:t>
        <w:br/>
        <w:t xml:space="preserve">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